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3768B" w14:textId="5A6A739E" w:rsidR="00B31657" w:rsidRPr="00B31657" w:rsidRDefault="00000000" w:rsidP="00B31657">
      <w:pPr>
        <w:rPr>
          <w:b/>
          <w:bCs/>
        </w:rPr>
      </w:pPr>
      <w:r w:rsidRPr="00B31657">
        <w:rPr>
          <w:b/>
          <w:bCs/>
          <w:sz w:val="32"/>
          <w:szCs w:val="32"/>
        </w:rPr>
        <w:t>Database Systems Lab — Week 2: Relational Model &amp; Keys</w:t>
      </w:r>
      <w:r w:rsidR="00B31657">
        <w:rPr>
          <w:b/>
          <w:bCs/>
        </w:rPr>
        <w:br/>
      </w:r>
      <w:r w:rsidR="00B31657">
        <w:br/>
      </w:r>
      <w:r w:rsidR="00B31657" w:rsidRPr="00B31657">
        <w:rPr>
          <w:b/>
          <w:bCs/>
          <w:sz w:val="28"/>
          <w:szCs w:val="28"/>
        </w:rPr>
        <w:t>Part 1: Key Identification Exercises</w:t>
      </w:r>
      <w:r w:rsidR="00B31657" w:rsidRPr="00B31657">
        <w:rPr>
          <w:b/>
          <w:bCs/>
        </w:rPr>
        <w:br/>
      </w:r>
      <w:r w:rsidRPr="00B31657">
        <w:rPr>
          <w:b/>
          <w:bCs/>
        </w:rPr>
        <w:t>Task 1.1</w:t>
      </w:r>
    </w:p>
    <w:p w14:paraId="35F55F0E" w14:textId="74798365" w:rsidR="00B31657" w:rsidRDefault="00B31657" w:rsidP="00B31657">
      <w:r w:rsidRPr="00B31657">
        <w:rPr>
          <w:b/>
          <w:bCs/>
        </w:rPr>
        <w:t>Relation A: Employee</w:t>
      </w:r>
      <w:r>
        <w:br/>
        <w:t xml:space="preserve">1. Six example </w:t>
      </w:r>
      <w:proofErr w:type="spellStart"/>
      <w:r>
        <w:t>superkeys</w:t>
      </w:r>
      <w:proofErr w:type="spellEnd"/>
      <w:r>
        <w:t>:</w:t>
      </w:r>
    </w:p>
    <w:p w14:paraId="5CD57E38" w14:textId="77777777" w:rsidR="00B31657" w:rsidRDefault="00000000" w:rsidP="00B31657">
      <w:pPr>
        <w:pStyle w:val="ListParagraph"/>
        <w:numPr>
          <w:ilvl w:val="0"/>
          <w:numId w:val="15"/>
        </w:numPr>
      </w:pPr>
      <w:proofErr w:type="spellStart"/>
      <w:r>
        <w:t>EmpID</w:t>
      </w:r>
      <w:proofErr w:type="spellEnd"/>
    </w:p>
    <w:p w14:paraId="7732D337" w14:textId="77777777" w:rsidR="00B31657" w:rsidRDefault="00000000" w:rsidP="00B31657">
      <w:pPr>
        <w:pStyle w:val="ListParagraph"/>
        <w:numPr>
          <w:ilvl w:val="0"/>
          <w:numId w:val="15"/>
        </w:numPr>
      </w:pPr>
      <w:r>
        <w:t>SSN</w:t>
      </w:r>
    </w:p>
    <w:p w14:paraId="4B64C0FD" w14:textId="77777777" w:rsidR="00B31657" w:rsidRDefault="00000000" w:rsidP="00B31657">
      <w:pPr>
        <w:pStyle w:val="ListParagraph"/>
        <w:numPr>
          <w:ilvl w:val="0"/>
          <w:numId w:val="15"/>
        </w:numPr>
      </w:pPr>
      <w:r>
        <w:t>Email</w:t>
      </w:r>
    </w:p>
    <w:p w14:paraId="038FAD32" w14:textId="77777777" w:rsidR="00B31657" w:rsidRDefault="00000000" w:rsidP="00B31657">
      <w:pPr>
        <w:pStyle w:val="ListParagraph"/>
        <w:numPr>
          <w:ilvl w:val="0"/>
          <w:numId w:val="15"/>
        </w:numPr>
      </w:pPr>
      <w:proofErr w:type="spellStart"/>
      <w:r>
        <w:t>EmpID</w:t>
      </w:r>
      <w:proofErr w:type="spellEnd"/>
      <w:r>
        <w:t xml:space="preserve"> + Email</w:t>
      </w:r>
    </w:p>
    <w:p w14:paraId="69A16ED7" w14:textId="77777777" w:rsidR="00B31657" w:rsidRDefault="00000000" w:rsidP="00B31657">
      <w:pPr>
        <w:pStyle w:val="ListParagraph"/>
        <w:numPr>
          <w:ilvl w:val="0"/>
          <w:numId w:val="15"/>
        </w:numPr>
      </w:pPr>
      <w:r>
        <w:t>SSN + Phone</w:t>
      </w:r>
    </w:p>
    <w:p w14:paraId="55DFE531" w14:textId="622968AC" w:rsidR="006E4852" w:rsidRDefault="00000000" w:rsidP="00B31657">
      <w:pPr>
        <w:pStyle w:val="ListParagraph"/>
        <w:numPr>
          <w:ilvl w:val="0"/>
          <w:numId w:val="15"/>
        </w:numPr>
      </w:pPr>
      <w:proofErr w:type="spellStart"/>
      <w:r>
        <w:t>EmpID</w:t>
      </w:r>
      <w:proofErr w:type="spellEnd"/>
      <w:r>
        <w:t xml:space="preserve"> + SSN + Phone</w:t>
      </w:r>
    </w:p>
    <w:p w14:paraId="576196FF" w14:textId="09FCEFB1" w:rsidR="006E4852" w:rsidRDefault="00000000">
      <w:r>
        <w:br/>
        <w:t>2</w:t>
      </w:r>
      <w:r w:rsidR="00B31657">
        <w:t>.</w:t>
      </w:r>
      <w:r>
        <w:t xml:space="preserve"> Each of </w:t>
      </w:r>
      <w:proofErr w:type="spellStart"/>
      <w:r>
        <w:t>EmpID</w:t>
      </w:r>
      <w:proofErr w:type="spellEnd"/>
      <w:r>
        <w:t xml:space="preserve">, SSN, and Email uniquely </w:t>
      </w:r>
      <w:r w:rsidR="00B31657">
        <w:t>identify</w:t>
      </w:r>
      <w:r>
        <w:t xml:space="preserve"> rows in the sample and are minimal. Phone may not be unique in </w:t>
      </w:r>
      <w:r w:rsidR="00B31657">
        <w:t>general;</w:t>
      </w:r>
      <w:r>
        <w:t xml:space="preserve"> Name and Department are not unique.</w:t>
      </w:r>
      <w:r w:rsidR="00B31657">
        <w:br/>
      </w:r>
      <w:r>
        <w:br/>
        <w:t>3</w:t>
      </w:r>
      <w:r w:rsidR="00B31657">
        <w:t>.</w:t>
      </w:r>
      <w:r>
        <w:t xml:space="preserve"> </w:t>
      </w:r>
      <w:proofErr w:type="spellStart"/>
      <w:r>
        <w:t>EmpID</w:t>
      </w:r>
      <w:proofErr w:type="spellEnd"/>
      <w:r>
        <w:t xml:space="preserve"> is a compact, system-assigned integer-like. SSN is sensitive, and Email may change; </w:t>
      </w:r>
      <w:r w:rsidR="00B31657">
        <w:t>therefore,</w:t>
      </w:r>
      <w:r>
        <w:t xml:space="preserve"> </w:t>
      </w:r>
      <w:proofErr w:type="spellStart"/>
      <w:r>
        <w:t>EmpID</w:t>
      </w:r>
      <w:proofErr w:type="spellEnd"/>
      <w:r>
        <w:t xml:space="preserve"> is preferred for PK.</w:t>
      </w:r>
      <w:r w:rsidR="00B31657">
        <w:br/>
      </w:r>
      <w:r>
        <w:br/>
        <w:t>4</w:t>
      </w:r>
      <w:r w:rsidR="00B31657">
        <w:t>.</w:t>
      </w:r>
      <w:r>
        <w:t xml:space="preserve"> Can two employees have the same phone number?</w:t>
      </w:r>
    </w:p>
    <w:p w14:paraId="55EAAA46" w14:textId="335D2E90" w:rsidR="006E4852" w:rsidRDefault="00000000">
      <w:r>
        <w:t xml:space="preserve">Based on sample data no duplicates are shown; </w:t>
      </w:r>
      <w:proofErr w:type="gramStart"/>
      <w:r>
        <w:t>however</w:t>
      </w:r>
      <w:proofErr w:type="gramEnd"/>
      <w:r>
        <w:t xml:space="preserve"> business rules are required. Phones often are not guaranteed unique</w:t>
      </w:r>
      <w:r w:rsidR="00B31657">
        <w:t xml:space="preserve">. </w:t>
      </w:r>
      <w:r>
        <w:t xml:space="preserve">Without a </w:t>
      </w:r>
      <w:r w:rsidR="00B31657">
        <w:t>unique</w:t>
      </w:r>
      <w:r>
        <w:t xml:space="preserve"> constraint, two employees could share a number. If phone uniqueness is required, add UNIQUE constraint on Phone.</w:t>
      </w:r>
      <w:r w:rsidR="00740D63">
        <w:br/>
      </w:r>
    </w:p>
    <w:p w14:paraId="21C2E1DE" w14:textId="77777777" w:rsidR="00B31657" w:rsidRPr="00B31657" w:rsidRDefault="00B31657">
      <w:pPr>
        <w:rPr>
          <w:b/>
          <w:bCs/>
        </w:rPr>
      </w:pPr>
      <w:r w:rsidRPr="00B31657">
        <w:rPr>
          <w:b/>
          <w:bCs/>
        </w:rPr>
        <w:t>Relation B: Course Registration</w:t>
      </w:r>
    </w:p>
    <w:p w14:paraId="31378F36" w14:textId="70A6E50D" w:rsidR="006E4852" w:rsidRDefault="00B31657" w:rsidP="00B31657">
      <w:r>
        <w:t>1. Minimum attributes for primary key: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CourseCode</w:t>
      </w:r>
      <w:proofErr w:type="spellEnd"/>
      <w:r>
        <w:t>, Section, Semester, Year)</w:t>
      </w:r>
    </w:p>
    <w:p w14:paraId="2E38F55B" w14:textId="518340E3" w:rsidR="006E4852" w:rsidRDefault="00B31657" w:rsidP="00B31657">
      <w:r>
        <w:t xml:space="preserve">2. A student can take the same </w:t>
      </w:r>
      <w:proofErr w:type="spellStart"/>
      <w:r>
        <w:t>CourseCode</w:t>
      </w:r>
      <w:proofErr w:type="spellEnd"/>
      <w:r>
        <w:t xml:space="preserve"> in different semesters; the business rule forbids registering the same section in the same semester twice, so </w:t>
      </w:r>
      <w:proofErr w:type="spellStart"/>
      <w:r>
        <w:t>Section+Semester+Year</w:t>
      </w:r>
      <w:proofErr w:type="spellEnd"/>
      <w:r>
        <w:t xml:space="preserve"> distinguishes sections; including </w:t>
      </w:r>
      <w:proofErr w:type="spellStart"/>
      <w:r>
        <w:t>StudentID</w:t>
      </w:r>
      <w:proofErr w:type="spellEnd"/>
      <w:r>
        <w:t xml:space="preserve"> ensures the registration row is per student. Credits and Grade are dependent attributes and are not part of the key.</w:t>
      </w:r>
      <w:r w:rsidR="00740D63">
        <w:br/>
      </w:r>
      <w:r>
        <w:br/>
        <w:t>3.</w:t>
      </w:r>
      <w:r w:rsidR="00AF3488">
        <w:t xml:space="preserve"> </w:t>
      </w:r>
      <w:r>
        <w:t xml:space="preserve">If the institution uses a composite </w:t>
      </w:r>
      <w:proofErr w:type="spellStart"/>
      <w:r>
        <w:t>SectionID</w:t>
      </w:r>
      <w:proofErr w:type="spellEnd"/>
      <w:r>
        <w:t xml:space="preserve"> that already encodes semester &amp; year &amp; course (e.g., </w:t>
      </w:r>
      <w:proofErr w:type="spellStart"/>
      <w:r>
        <w:t>SectionInstanceID</w:t>
      </w:r>
      <w:proofErr w:type="spellEnd"/>
      <w:r>
        <w:t>), then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SectionInstanceID</w:t>
      </w:r>
      <w:proofErr w:type="spellEnd"/>
      <w:r>
        <w:t>) could be a candidate key.</w:t>
      </w:r>
    </w:p>
    <w:p w14:paraId="5A296E16" w14:textId="2E9CE4F4" w:rsidR="006E4852" w:rsidRDefault="00000000" w:rsidP="00B31657">
      <w:r>
        <w:t xml:space="preserve">If there is a </w:t>
      </w:r>
      <w:proofErr w:type="spellStart"/>
      <w:r>
        <w:t>RegistrationID</w:t>
      </w:r>
      <w:proofErr w:type="spellEnd"/>
      <w:r>
        <w:t xml:space="preserve"> surrogate, it can also be a candidate key (system-generated).</w:t>
      </w:r>
    </w:p>
    <w:p w14:paraId="4AEBED88" w14:textId="6963FC6A" w:rsidR="006E4852" w:rsidRDefault="00000000">
      <w:r w:rsidRPr="00B31657">
        <w:rPr>
          <w:b/>
          <w:bCs/>
        </w:rPr>
        <w:lastRenderedPageBreak/>
        <w:t>Task 1.2</w:t>
      </w:r>
      <w:r>
        <w:t xml:space="preserve"> </w:t>
      </w:r>
      <w:r>
        <w:br/>
        <w:t>Foreign keys:</w:t>
      </w:r>
    </w:p>
    <w:p w14:paraId="5804464F" w14:textId="2AFC61B0" w:rsidR="006E4852" w:rsidRDefault="00000000" w:rsidP="00B31657">
      <w:pPr>
        <w:pStyle w:val="ListParagraph"/>
        <w:numPr>
          <w:ilvl w:val="0"/>
          <w:numId w:val="20"/>
        </w:numPr>
      </w:pPr>
      <w:proofErr w:type="spellStart"/>
      <w:r>
        <w:t>Student.AdvisorID</w:t>
      </w:r>
      <w:proofErr w:type="spellEnd"/>
      <w:r>
        <w:t xml:space="preserve"> -&gt; </w:t>
      </w:r>
      <w:proofErr w:type="spellStart"/>
      <w:r>
        <w:t>Professor.ProfID</w:t>
      </w:r>
      <w:proofErr w:type="spellEnd"/>
      <w:r>
        <w:t xml:space="preserve"> (a student references their advisor)</w:t>
      </w:r>
    </w:p>
    <w:p w14:paraId="370A359E" w14:textId="28806589" w:rsidR="006E4852" w:rsidRDefault="00000000" w:rsidP="00B31657">
      <w:pPr>
        <w:pStyle w:val="ListParagraph"/>
        <w:numPr>
          <w:ilvl w:val="0"/>
          <w:numId w:val="20"/>
        </w:numPr>
      </w:pPr>
      <w:proofErr w:type="spellStart"/>
      <w:r>
        <w:t>Course.DepartmentCode</w:t>
      </w:r>
      <w:proofErr w:type="spellEnd"/>
      <w:r>
        <w:t xml:space="preserve"> -&gt; </w:t>
      </w:r>
      <w:proofErr w:type="spellStart"/>
      <w:r>
        <w:t>Department.DeptCode</w:t>
      </w:r>
      <w:proofErr w:type="spellEnd"/>
      <w:r>
        <w:t xml:space="preserve"> (course belongs to a department)</w:t>
      </w:r>
    </w:p>
    <w:p w14:paraId="1DB7BDFA" w14:textId="2243DEA3" w:rsidR="006E4852" w:rsidRDefault="00000000" w:rsidP="00B31657">
      <w:pPr>
        <w:pStyle w:val="ListParagraph"/>
        <w:numPr>
          <w:ilvl w:val="0"/>
          <w:numId w:val="20"/>
        </w:numPr>
      </w:pPr>
      <w:proofErr w:type="spellStart"/>
      <w:r>
        <w:t>Department.ChairID</w:t>
      </w:r>
      <w:proofErr w:type="spellEnd"/>
      <w:r>
        <w:t xml:space="preserve"> -&gt; </w:t>
      </w:r>
      <w:proofErr w:type="spellStart"/>
      <w:r>
        <w:t>Professor.ProfID</w:t>
      </w:r>
      <w:proofErr w:type="spellEnd"/>
      <w:r>
        <w:t xml:space="preserve"> (department chair is a professor)</w:t>
      </w:r>
    </w:p>
    <w:p w14:paraId="2CFFCF8D" w14:textId="7F2F67F5" w:rsidR="006E4852" w:rsidRDefault="00000000" w:rsidP="00B31657">
      <w:pPr>
        <w:pStyle w:val="ListParagraph"/>
        <w:numPr>
          <w:ilvl w:val="0"/>
          <w:numId w:val="20"/>
        </w:numPr>
      </w:pPr>
      <w:proofErr w:type="spellStart"/>
      <w:r>
        <w:t>Enrollment.StudentID</w:t>
      </w:r>
      <w:proofErr w:type="spellEnd"/>
      <w:r>
        <w:t xml:space="preserve"> -&gt; </w:t>
      </w:r>
      <w:proofErr w:type="spellStart"/>
      <w:r>
        <w:t>Student.StudentID</w:t>
      </w:r>
      <w:proofErr w:type="spellEnd"/>
      <w:r>
        <w:t xml:space="preserve"> (enrollment references student)</w:t>
      </w:r>
    </w:p>
    <w:p w14:paraId="6CCA22BF" w14:textId="5A47D586" w:rsidR="006E4852" w:rsidRDefault="00000000" w:rsidP="00B31657">
      <w:pPr>
        <w:pStyle w:val="ListParagraph"/>
        <w:numPr>
          <w:ilvl w:val="0"/>
          <w:numId w:val="20"/>
        </w:numPr>
      </w:pPr>
      <w:proofErr w:type="spellStart"/>
      <w:r>
        <w:t>Enrollment.CourseID</w:t>
      </w:r>
      <w:proofErr w:type="spellEnd"/>
      <w:r>
        <w:t xml:space="preserve"> -&gt; </w:t>
      </w:r>
      <w:proofErr w:type="spellStart"/>
      <w:r>
        <w:t>Course.CourseID</w:t>
      </w:r>
      <w:proofErr w:type="spellEnd"/>
      <w:r>
        <w:t xml:space="preserve"> (enrollment references course)</w:t>
      </w:r>
    </w:p>
    <w:p w14:paraId="2F4C332B" w14:textId="6B3C60BC" w:rsidR="006E4852" w:rsidRDefault="00B31657" w:rsidP="00B31657">
      <w:pPr>
        <w:rPr>
          <w:b/>
          <w:bCs/>
        </w:rPr>
      </w:pPr>
      <w:r>
        <w:rPr>
          <w:b/>
          <w:bCs/>
        </w:rPr>
        <w:br/>
      </w:r>
      <w:r w:rsidRPr="00B31657">
        <w:rPr>
          <w:b/>
          <w:bCs/>
          <w:sz w:val="28"/>
          <w:szCs w:val="28"/>
        </w:rPr>
        <w:t>Part 2: ER Diagram Construction</w:t>
      </w:r>
      <w:r>
        <w:rPr>
          <w:b/>
          <w:bCs/>
          <w:sz w:val="28"/>
          <w:szCs w:val="28"/>
        </w:rPr>
        <w:br/>
      </w:r>
      <w:r w:rsidRPr="00B31657">
        <w:rPr>
          <w:b/>
          <w:bCs/>
        </w:rPr>
        <w:t>Task 2.1</w:t>
      </w:r>
    </w:p>
    <w:p w14:paraId="77386675" w14:textId="7E32AA39" w:rsidR="00AF3488" w:rsidRPr="00AF3488" w:rsidRDefault="00AF3488" w:rsidP="00B31657">
      <w:pPr>
        <w:rPr>
          <w:sz w:val="28"/>
          <w:szCs w:val="28"/>
        </w:rPr>
      </w:pPr>
      <w:r w:rsidRPr="00AF3488">
        <w:t>1</w:t>
      </w:r>
      <w:r>
        <w:t>-2</w:t>
      </w:r>
      <w:r w:rsidRPr="00AF3488">
        <w:t>.</w:t>
      </w:r>
    </w:p>
    <w:p w14:paraId="3CB6927A" w14:textId="12CC8027" w:rsidR="00F43141" w:rsidRDefault="00F43141" w:rsidP="00F43141">
      <w:r>
        <w:t xml:space="preserve">Patient (strong): </w:t>
      </w:r>
      <w:proofErr w:type="spellStart"/>
      <w:r>
        <w:t>PatientID</w:t>
      </w:r>
      <w:proofErr w:type="spellEnd"/>
      <w:r>
        <w:t xml:space="preserve"> (PK), Name, Birthdate, Address {Street, City, State, Zip} (composite), Phone (multi-valued), </w:t>
      </w:r>
      <w:proofErr w:type="spellStart"/>
      <w:r>
        <w:t>InsuranceInfo</w:t>
      </w:r>
      <w:proofErr w:type="spellEnd"/>
    </w:p>
    <w:p w14:paraId="75046FEC" w14:textId="1AFC6A78" w:rsidR="00F43141" w:rsidRDefault="00F43141" w:rsidP="00F43141">
      <w:r>
        <w:t xml:space="preserve">Doctor (strong): </w:t>
      </w:r>
      <w:proofErr w:type="spellStart"/>
      <w:r>
        <w:t>DoctorID</w:t>
      </w:r>
      <w:proofErr w:type="spellEnd"/>
      <w:r>
        <w:t xml:space="preserve"> (PK), Name, Specializations (multi-valued), Phone, </w:t>
      </w:r>
      <w:proofErr w:type="spellStart"/>
      <w:r>
        <w:t>OfficeLocation</w:t>
      </w:r>
      <w:proofErr w:type="spellEnd"/>
    </w:p>
    <w:p w14:paraId="1D640286" w14:textId="1DFD72F3" w:rsidR="00F43141" w:rsidRDefault="00F43141" w:rsidP="00F43141">
      <w:r>
        <w:t xml:space="preserve">Department (strong): </w:t>
      </w:r>
      <w:proofErr w:type="spellStart"/>
      <w:r>
        <w:t>DeptCode</w:t>
      </w:r>
      <w:proofErr w:type="spellEnd"/>
      <w:r>
        <w:t xml:space="preserve"> (PK), </w:t>
      </w:r>
      <w:proofErr w:type="spellStart"/>
      <w:r>
        <w:t>DeptName</w:t>
      </w:r>
      <w:proofErr w:type="spellEnd"/>
      <w:r>
        <w:t>, Location</w:t>
      </w:r>
    </w:p>
    <w:p w14:paraId="3F7672FB" w14:textId="507E9389" w:rsidR="00F43141" w:rsidRDefault="00F43141" w:rsidP="00F43141">
      <w:r>
        <w:t xml:space="preserve">Appointment (associative / weak): </w:t>
      </w:r>
      <w:proofErr w:type="spellStart"/>
      <w:r>
        <w:t>AppointmentID</w:t>
      </w:r>
      <w:proofErr w:type="spellEnd"/>
      <w:r>
        <w:t xml:space="preserve"> (PK) or composite (</w:t>
      </w:r>
      <w:proofErr w:type="spellStart"/>
      <w:r>
        <w:t>PatientID</w:t>
      </w:r>
      <w:proofErr w:type="spellEnd"/>
      <w:r>
        <w:t xml:space="preserve">, </w:t>
      </w:r>
      <w:proofErr w:type="spellStart"/>
      <w:r>
        <w:t>DoctorID</w:t>
      </w:r>
      <w:proofErr w:type="spellEnd"/>
      <w:r>
        <w:t xml:space="preserve">, </w:t>
      </w:r>
      <w:proofErr w:type="spellStart"/>
      <w:r>
        <w:t>DateTime</w:t>
      </w:r>
      <w:proofErr w:type="spellEnd"/>
      <w:r>
        <w:t>); tracks purpose and notes</w:t>
      </w:r>
    </w:p>
    <w:p w14:paraId="4EE5CCF6" w14:textId="40CBD53A" w:rsidR="00F43141" w:rsidRDefault="00F43141" w:rsidP="00F43141">
      <w:r>
        <w:t xml:space="preserve">Prescription (associative): </w:t>
      </w:r>
      <w:proofErr w:type="spellStart"/>
      <w:r>
        <w:t>PrescriptionID</w:t>
      </w:r>
      <w:proofErr w:type="spellEnd"/>
      <w:r>
        <w:t xml:space="preserve"> (PK) or composite (</w:t>
      </w:r>
      <w:proofErr w:type="spellStart"/>
      <w:r>
        <w:t>PatientID</w:t>
      </w:r>
      <w:proofErr w:type="spellEnd"/>
      <w:r>
        <w:t xml:space="preserve">, </w:t>
      </w:r>
      <w:proofErr w:type="spellStart"/>
      <w:r>
        <w:t>DoctorID</w:t>
      </w:r>
      <w:proofErr w:type="spellEnd"/>
      <w:r>
        <w:t xml:space="preserve">, </w:t>
      </w:r>
      <w:proofErr w:type="spellStart"/>
      <w:r>
        <w:t>MedID</w:t>
      </w:r>
      <w:proofErr w:type="spellEnd"/>
      <w:r>
        <w:t>, Date); Medication, Dosage, Instructions</w:t>
      </w:r>
    </w:p>
    <w:p w14:paraId="62DDC01A" w14:textId="6CB2F0D7" w:rsidR="00F43141" w:rsidRDefault="00F43141" w:rsidP="00F43141">
      <w:r>
        <w:rPr>
          <w:rFonts w:hint="eastAsia"/>
        </w:rPr>
        <w:t xml:space="preserve">Room (weak, owned by Department): </w:t>
      </w:r>
      <w:proofErr w:type="spellStart"/>
      <w:r>
        <w:rPr>
          <w:rFonts w:hint="eastAsia"/>
        </w:rPr>
        <w:t>DeptCode</w:t>
      </w:r>
      <w:proofErr w:type="spellEnd"/>
      <w:r>
        <w:rPr>
          <w:rFonts w:hint="eastAsia"/>
        </w:rPr>
        <w:t xml:space="preserve"> (FK, part of PK), </w:t>
      </w:r>
      <w:proofErr w:type="spellStart"/>
      <w:r>
        <w:rPr>
          <w:rFonts w:hint="eastAsia"/>
        </w:rPr>
        <w:t>RoomNumber</w:t>
      </w:r>
      <w:proofErr w:type="spellEnd"/>
      <w:r>
        <w:rPr>
          <w:rFonts w:hint="eastAsia"/>
        </w:rPr>
        <w:t xml:space="preserve"> (partial key), Type, Capacity </w:t>
      </w:r>
      <w:r>
        <w:rPr>
          <w:rFonts w:hint="eastAsia"/>
        </w:rPr>
        <w:t>→</w:t>
      </w:r>
      <w:r>
        <w:rPr>
          <w:rFonts w:hint="eastAsia"/>
        </w:rPr>
        <w:t xml:space="preserve"> Composite PK: (</w:t>
      </w:r>
      <w:proofErr w:type="spellStart"/>
      <w:r>
        <w:rPr>
          <w:rFonts w:hint="eastAsia"/>
        </w:rPr>
        <w:t>DeptCode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RoomNumber</w:t>
      </w:r>
      <w:proofErr w:type="spellEnd"/>
      <w:r>
        <w:rPr>
          <w:rFonts w:hint="eastAsia"/>
        </w:rPr>
        <w:t>)</w:t>
      </w:r>
    </w:p>
    <w:p w14:paraId="19DE46FC" w14:textId="77777777" w:rsidR="00F43141" w:rsidRDefault="00000000" w:rsidP="00F43141">
      <w:r>
        <w:br/>
      </w:r>
      <w:r w:rsidR="00AF3488">
        <w:t>3.</w:t>
      </w:r>
    </w:p>
    <w:p w14:paraId="060B0524" w14:textId="3C22B09D" w:rsidR="00F43141" w:rsidRDefault="00F43141" w:rsidP="00F43141">
      <w:r>
        <w:t xml:space="preserve">Patient </w:t>
      </w:r>
      <w:proofErr w:type="gramStart"/>
      <w:r>
        <w:t>1..</w:t>
      </w:r>
      <w:proofErr w:type="gramEnd"/>
      <w:r>
        <w:t>N Appointment N..1 Doctor</w:t>
      </w:r>
    </w:p>
    <w:p w14:paraId="3A69579B" w14:textId="68FF30ED" w:rsidR="00F43141" w:rsidRDefault="00F43141" w:rsidP="00F43141">
      <w:r>
        <w:t>Doctor N..1 Department</w:t>
      </w:r>
    </w:p>
    <w:p w14:paraId="5D5B135F" w14:textId="25D49FB2" w:rsidR="00F43141" w:rsidRDefault="00F43141" w:rsidP="00F43141">
      <w:r>
        <w:t xml:space="preserve">Department </w:t>
      </w:r>
      <w:proofErr w:type="gramStart"/>
      <w:r>
        <w:t>1..</w:t>
      </w:r>
      <w:proofErr w:type="gramEnd"/>
      <w:r>
        <w:t>N Room (weak entity)</w:t>
      </w:r>
    </w:p>
    <w:p w14:paraId="4F102373" w14:textId="77777777" w:rsidR="00F43141" w:rsidRDefault="00F43141" w:rsidP="00F43141">
      <w:r>
        <w:t xml:space="preserve">Patient </w:t>
      </w:r>
      <w:proofErr w:type="gramStart"/>
      <w:r>
        <w:t>1..</w:t>
      </w:r>
      <w:proofErr w:type="gramEnd"/>
      <w:r>
        <w:t>N Prescription N..1 Doctor</w:t>
      </w:r>
    </w:p>
    <w:p w14:paraId="096D1BA6" w14:textId="77777777" w:rsidR="00F43141" w:rsidRDefault="00F43141" w:rsidP="00F43141"/>
    <w:p w14:paraId="2392CBF6" w14:textId="77777777" w:rsidR="00F43141" w:rsidRDefault="00F43141" w:rsidP="00F43141"/>
    <w:p w14:paraId="1C8EED8C" w14:textId="77777777" w:rsidR="00F43141" w:rsidRDefault="00F43141" w:rsidP="00F43141"/>
    <w:p w14:paraId="52540B8B" w14:textId="77777777" w:rsidR="00D84128" w:rsidRDefault="00E2407F" w:rsidP="00F43141">
      <w:pPr>
        <w:rPr>
          <w:lang w:val="ru-RU"/>
        </w:rPr>
      </w:pPr>
      <w:r w:rsidRPr="00E2407F">
        <w:lastRenderedPageBreak/>
        <w:t>4.</w:t>
      </w:r>
    </w:p>
    <w:p w14:paraId="0482B579" w14:textId="5E35D5B3" w:rsidR="00E2407F" w:rsidRPr="00E2407F" w:rsidRDefault="003D3EEB" w:rsidP="00F43141">
      <w:r w:rsidRPr="003D3EEB">
        <w:rPr>
          <w:b/>
          <w:bCs/>
          <w:noProof/>
        </w:rPr>
        <w:t xml:space="preserve"> </w:t>
      </w:r>
      <w:r w:rsidR="006456B8">
        <w:rPr>
          <w:b/>
          <w:bCs/>
          <w:noProof/>
        </w:rPr>
        <w:drawing>
          <wp:inline distT="0" distB="0" distL="0" distR="0" wp14:anchorId="5A618E60" wp14:editId="5FAD035A">
            <wp:extent cx="4808220" cy="3172090"/>
            <wp:effectExtent l="0" t="0" r="0" b="9525"/>
            <wp:docPr id="13274279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383" cy="317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39E3E" w14:textId="326A8D36" w:rsidR="00D84128" w:rsidRPr="00D84128" w:rsidRDefault="00AF3488">
      <w:pPr>
        <w:rPr>
          <w:lang w:val="ru-RU"/>
        </w:rPr>
      </w:pPr>
      <w:r>
        <w:t xml:space="preserve">5. </w:t>
      </w:r>
      <w:proofErr w:type="spellStart"/>
      <w:r>
        <w:t>Patient.PatientID</w:t>
      </w:r>
      <w:proofErr w:type="spellEnd"/>
      <w:r>
        <w:t xml:space="preserve">, </w:t>
      </w:r>
      <w:proofErr w:type="spellStart"/>
      <w:r>
        <w:t>Doctor.DoctorID</w:t>
      </w:r>
      <w:proofErr w:type="spellEnd"/>
      <w:r>
        <w:t xml:space="preserve">, </w:t>
      </w:r>
      <w:proofErr w:type="spellStart"/>
      <w:r>
        <w:t>Department.DeptCode</w:t>
      </w:r>
      <w:proofErr w:type="spellEnd"/>
      <w:r>
        <w:t xml:space="preserve">, </w:t>
      </w:r>
      <w:proofErr w:type="spellStart"/>
      <w:r>
        <w:t>Appointment.AppointmentID</w:t>
      </w:r>
      <w:proofErr w:type="spellEnd"/>
      <w:r>
        <w:t xml:space="preserve">, </w:t>
      </w:r>
      <w:proofErr w:type="spellStart"/>
      <w:r>
        <w:t>Prescription.PrescriptionID</w:t>
      </w:r>
      <w:proofErr w:type="spellEnd"/>
      <w:r>
        <w:t>, Room composite key (</w:t>
      </w:r>
      <w:proofErr w:type="spellStart"/>
      <w:r>
        <w:t>DeptCode</w:t>
      </w:r>
      <w:proofErr w:type="spellEnd"/>
      <w:r>
        <w:t xml:space="preserve">, </w:t>
      </w:r>
      <w:proofErr w:type="spellStart"/>
      <w:r>
        <w:t>RoomNumber</w:t>
      </w:r>
      <w:proofErr w:type="spellEnd"/>
      <w:r>
        <w:t>).</w:t>
      </w:r>
      <w:r>
        <w:br/>
      </w:r>
    </w:p>
    <w:p w14:paraId="03AAD597" w14:textId="6343B037" w:rsidR="006E4852" w:rsidRPr="00AF3488" w:rsidRDefault="00000000" w:rsidP="00AF3488">
      <w:pPr>
        <w:rPr>
          <w:b/>
          <w:bCs/>
        </w:rPr>
      </w:pPr>
      <w:r w:rsidRPr="00AF3488">
        <w:rPr>
          <w:b/>
          <w:bCs/>
        </w:rPr>
        <w:t>Task 2.2 — E-commerce Platform</w:t>
      </w:r>
    </w:p>
    <w:p w14:paraId="13C400E4" w14:textId="77777777" w:rsidR="00D84128" w:rsidRDefault="00E2407F">
      <w:pPr>
        <w:rPr>
          <w:lang w:val="ru-RU"/>
        </w:rPr>
      </w:pPr>
      <w:r w:rsidRPr="00E2407F">
        <w:t>1.</w:t>
      </w:r>
    </w:p>
    <w:p w14:paraId="43F54331" w14:textId="31C2A86C" w:rsidR="00E2407F" w:rsidRPr="00E2407F" w:rsidRDefault="006456B8">
      <w:r>
        <w:rPr>
          <w:noProof/>
        </w:rPr>
        <w:drawing>
          <wp:inline distT="0" distB="0" distL="0" distR="0" wp14:anchorId="6A113FB9" wp14:editId="7116AD8D">
            <wp:extent cx="4838700" cy="3185478"/>
            <wp:effectExtent l="0" t="0" r="0" b="0"/>
            <wp:docPr id="19405114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16" cy="319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80112" w14:textId="77777777" w:rsidR="00E2407F" w:rsidRPr="00E2407F" w:rsidRDefault="00AF3488">
      <w:r>
        <w:lastRenderedPageBreak/>
        <w:t xml:space="preserve">2. </w:t>
      </w:r>
      <w:proofErr w:type="spellStart"/>
      <w:r>
        <w:t>OrderItem</w:t>
      </w:r>
      <w:proofErr w:type="spellEnd"/>
      <w:r>
        <w:t xml:space="preserve"> is weak (depends on Order and Product) — its PK is composite 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>) and it stores quantity and price at order time.</w:t>
      </w:r>
    </w:p>
    <w:p w14:paraId="698F5ABE" w14:textId="40F04C9D" w:rsidR="006E4852" w:rsidRPr="00E2407F" w:rsidRDefault="00AF3488">
      <w:r>
        <w:t xml:space="preserve">3. Many-to-many needing attributes: Order and Product have </w:t>
      </w:r>
      <w:proofErr w:type="gramStart"/>
      <w:r>
        <w:t>M:N</w:t>
      </w:r>
      <w:proofErr w:type="gramEnd"/>
      <w:r>
        <w:t xml:space="preserve"> via </w:t>
      </w:r>
      <w:proofErr w:type="spellStart"/>
      <w:r>
        <w:t>OrderItem</w:t>
      </w:r>
      <w:proofErr w:type="spellEnd"/>
      <w:r>
        <w:t xml:space="preserve">; </w:t>
      </w:r>
      <w:proofErr w:type="spellStart"/>
      <w:r>
        <w:t>OrderItem</w:t>
      </w:r>
      <w:proofErr w:type="spellEnd"/>
      <w:r>
        <w:t xml:space="preserve"> stores Quantity and </w:t>
      </w:r>
      <w:proofErr w:type="spellStart"/>
      <w:r>
        <w:t>PriceAtOrder</w:t>
      </w:r>
      <w:proofErr w:type="spellEnd"/>
      <w:r>
        <w:t xml:space="preserve"> which are attributes of the relationship.</w:t>
      </w:r>
      <w:r>
        <w:br/>
      </w:r>
    </w:p>
    <w:p w14:paraId="798A3660" w14:textId="3DFBFCB6" w:rsidR="006E4852" w:rsidRPr="00AF3488" w:rsidRDefault="00000000" w:rsidP="00AF3488">
      <w:pPr>
        <w:rPr>
          <w:b/>
          <w:bCs/>
          <w:sz w:val="28"/>
          <w:szCs w:val="28"/>
        </w:rPr>
      </w:pPr>
      <w:r w:rsidRPr="00AF3488">
        <w:rPr>
          <w:b/>
          <w:bCs/>
          <w:sz w:val="28"/>
          <w:szCs w:val="28"/>
        </w:rPr>
        <w:t>Part 4: Normalization Workshop</w:t>
      </w:r>
      <w:r w:rsidR="00AF3488">
        <w:rPr>
          <w:b/>
          <w:bCs/>
          <w:sz w:val="28"/>
          <w:szCs w:val="28"/>
        </w:rPr>
        <w:br/>
      </w:r>
      <w:r w:rsidRPr="00AF3488">
        <w:rPr>
          <w:b/>
          <w:bCs/>
        </w:rPr>
        <w:t xml:space="preserve">Task 4.1 </w:t>
      </w:r>
    </w:p>
    <w:p w14:paraId="446AE15B" w14:textId="785C1618" w:rsidR="006E4852" w:rsidRDefault="00000000">
      <w:r>
        <w:t>1</w:t>
      </w:r>
      <w:r w:rsidR="00AF3488">
        <w:t>.</w:t>
      </w:r>
      <w:r>
        <w:t xml:space="preserve"> Functional Dependencies (FDs):</w:t>
      </w:r>
    </w:p>
    <w:p w14:paraId="5354479C" w14:textId="1189F6E9" w:rsidR="006E4852" w:rsidRDefault="00000000" w:rsidP="00AF3488">
      <w:pPr>
        <w:pStyle w:val="ListParagraph"/>
        <w:numPr>
          <w:ilvl w:val="0"/>
          <w:numId w:val="28"/>
        </w:numPr>
      </w:pPr>
      <w:proofErr w:type="spellStart"/>
      <w:r>
        <w:t>StudentID</w:t>
      </w:r>
      <w:proofErr w:type="spellEnd"/>
      <w:r>
        <w:t xml:space="preserve"> → </w:t>
      </w:r>
      <w:proofErr w:type="spellStart"/>
      <w:r>
        <w:t>StudentName</w:t>
      </w:r>
      <w:proofErr w:type="spellEnd"/>
      <w:r>
        <w:t xml:space="preserve">, </w:t>
      </w:r>
      <w:proofErr w:type="spellStart"/>
      <w:r>
        <w:t>StudentMajor</w:t>
      </w:r>
      <w:proofErr w:type="spellEnd"/>
    </w:p>
    <w:p w14:paraId="634C068F" w14:textId="1586E169" w:rsidR="006E4852" w:rsidRDefault="00000000" w:rsidP="00AF3488">
      <w:pPr>
        <w:pStyle w:val="ListParagraph"/>
        <w:numPr>
          <w:ilvl w:val="0"/>
          <w:numId w:val="28"/>
        </w:numPr>
      </w:pPr>
      <w:proofErr w:type="spellStart"/>
      <w:r>
        <w:t>ProjectID</w:t>
      </w:r>
      <w:proofErr w:type="spellEnd"/>
      <w:r>
        <w:t xml:space="preserve"> → </w:t>
      </w:r>
      <w:proofErr w:type="spellStart"/>
      <w:r>
        <w:t>ProjectTitle</w:t>
      </w:r>
      <w:proofErr w:type="spellEnd"/>
      <w:r>
        <w:t xml:space="preserve">, </w:t>
      </w:r>
      <w:proofErr w:type="spellStart"/>
      <w:r>
        <w:t>ProjectType</w:t>
      </w:r>
      <w:proofErr w:type="spellEnd"/>
      <w:r>
        <w:t xml:space="preserve">, </w:t>
      </w:r>
      <w:proofErr w:type="spellStart"/>
      <w:r>
        <w:t>SupervisorID</w:t>
      </w:r>
      <w:proofErr w:type="spellEnd"/>
    </w:p>
    <w:p w14:paraId="76A48273" w14:textId="763252CA" w:rsidR="006E4852" w:rsidRDefault="00000000" w:rsidP="00AF3488">
      <w:pPr>
        <w:pStyle w:val="ListParagraph"/>
        <w:numPr>
          <w:ilvl w:val="0"/>
          <w:numId w:val="28"/>
        </w:numPr>
      </w:pPr>
      <w:proofErr w:type="spellStart"/>
      <w:r>
        <w:t>SupervisorID</w:t>
      </w:r>
      <w:proofErr w:type="spellEnd"/>
      <w:r>
        <w:t xml:space="preserve"> → </w:t>
      </w:r>
      <w:proofErr w:type="spellStart"/>
      <w:r>
        <w:t>SupervisorName</w:t>
      </w:r>
      <w:proofErr w:type="spellEnd"/>
      <w:r>
        <w:t xml:space="preserve">, </w:t>
      </w:r>
      <w:proofErr w:type="spellStart"/>
      <w:r>
        <w:t>SupervisorDept</w:t>
      </w:r>
      <w:proofErr w:type="spellEnd"/>
    </w:p>
    <w:p w14:paraId="202D6233" w14:textId="7B08807C" w:rsidR="006E4852" w:rsidRDefault="00000000" w:rsidP="00AF3488">
      <w:pPr>
        <w:pStyle w:val="ListParagraph"/>
        <w:numPr>
          <w:ilvl w:val="0"/>
          <w:numId w:val="28"/>
        </w:numPr>
      </w:pPr>
      <w:r>
        <w:t>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ProjectID</w:t>
      </w:r>
      <w:proofErr w:type="spellEnd"/>
      <w:r>
        <w:t xml:space="preserve">) → Role, </w:t>
      </w:r>
      <w:proofErr w:type="spellStart"/>
      <w:r>
        <w:t>HoursWorked</w:t>
      </w:r>
      <w:proofErr w:type="spellEnd"/>
      <w:r>
        <w:t xml:space="preserve">, StartDate, </w:t>
      </w:r>
      <w:proofErr w:type="spellStart"/>
      <w:r>
        <w:t>EndDate</w:t>
      </w:r>
      <w:proofErr w:type="spellEnd"/>
    </w:p>
    <w:p w14:paraId="081D1213" w14:textId="5B37081B" w:rsidR="006E4852" w:rsidRDefault="00000000">
      <w:r>
        <w:t>2</w:t>
      </w:r>
      <w:r w:rsidR="00AF3488">
        <w:t>.</w:t>
      </w:r>
      <w:r>
        <w:t xml:space="preserve"> Redundancy and anomalies:</w:t>
      </w:r>
    </w:p>
    <w:p w14:paraId="5E4B2AAF" w14:textId="231BFAA9" w:rsidR="006E4852" w:rsidRDefault="00000000" w:rsidP="00AF3488">
      <w:pPr>
        <w:pStyle w:val="ListParagraph"/>
        <w:numPr>
          <w:ilvl w:val="0"/>
          <w:numId w:val="31"/>
        </w:numPr>
      </w:pPr>
      <w:r>
        <w:t xml:space="preserve">Redundancy: </w:t>
      </w:r>
      <w:proofErr w:type="spellStart"/>
      <w:r>
        <w:t>StudentName</w:t>
      </w:r>
      <w:proofErr w:type="spellEnd"/>
      <w:r>
        <w:t xml:space="preserve"> and </w:t>
      </w:r>
      <w:proofErr w:type="spellStart"/>
      <w:r>
        <w:t>StudentMajor</w:t>
      </w:r>
      <w:proofErr w:type="spellEnd"/>
      <w:r>
        <w:t xml:space="preserve"> repeated for each project of a student; </w:t>
      </w:r>
      <w:proofErr w:type="spellStart"/>
      <w:r>
        <w:t>SupervisorName</w:t>
      </w:r>
      <w:proofErr w:type="spellEnd"/>
      <w:r>
        <w:t xml:space="preserve"> and </w:t>
      </w:r>
      <w:proofErr w:type="spellStart"/>
      <w:r>
        <w:t>SupervisorDept</w:t>
      </w:r>
      <w:proofErr w:type="spellEnd"/>
      <w:r>
        <w:t xml:space="preserve"> repeated for each project supervised by same supervisor.</w:t>
      </w:r>
    </w:p>
    <w:p w14:paraId="04B155DE" w14:textId="214AB778" w:rsidR="006E4852" w:rsidRDefault="00000000" w:rsidP="00AF3488">
      <w:pPr>
        <w:pStyle w:val="ListParagraph"/>
        <w:numPr>
          <w:ilvl w:val="0"/>
          <w:numId w:val="31"/>
        </w:numPr>
      </w:pPr>
      <w:r>
        <w:t xml:space="preserve">Update anomaly example: Changing </w:t>
      </w:r>
      <w:proofErr w:type="spellStart"/>
      <w:r>
        <w:t>SupervisorName</w:t>
      </w:r>
      <w:proofErr w:type="spellEnd"/>
      <w:r>
        <w:t xml:space="preserve"> requires updating many rows.</w:t>
      </w:r>
    </w:p>
    <w:p w14:paraId="2237D468" w14:textId="42AE8D5F" w:rsidR="006E4852" w:rsidRDefault="00000000" w:rsidP="00AF3488">
      <w:pPr>
        <w:pStyle w:val="ListParagraph"/>
        <w:numPr>
          <w:ilvl w:val="0"/>
          <w:numId w:val="31"/>
        </w:numPr>
      </w:pPr>
      <w:r>
        <w:t xml:space="preserve">Insert anomaly example: To add a new supervisor with no project yet, </w:t>
      </w:r>
      <w:proofErr w:type="spellStart"/>
      <w:r>
        <w:t>ProjectID</w:t>
      </w:r>
      <w:proofErr w:type="spellEnd"/>
      <w:r>
        <w:t xml:space="preserve"> required (depending on PK design).</w:t>
      </w:r>
    </w:p>
    <w:p w14:paraId="52DC5A72" w14:textId="2991B96E" w:rsidR="006E4852" w:rsidRDefault="00000000" w:rsidP="00AF3488">
      <w:pPr>
        <w:pStyle w:val="ListParagraph"/>
        <w:numPr>
          <w:ilvl w:val="0"/>
          <w:numId w:val="31"/>
        </w:numPr>
      </w:pPr>
      <w:r>
        <w:t>Delete anomaly example: Deleting last project by a student may remove supervisor info if stored only in that row.</w:t>
      </w:r>
    </w:p>
    <w:p w14:paraId="1DADECEC" w14:textId="4E03FF94" w:rsidR="00AF3488" w:rsidRPr="00E2407F" w:rsidRDefault="00000000">
      <w:r>
        <w:t>3</w:t>
      </w:r>
      <w:r w:rsidR="00AF3488">
        <w:t>.</w:t>
      </w:r>
      <w:r>
        <w:t xml:space="preserve"> 1NF:</w:t>
      </w:r>
      <w:r w:rsidR="00E2407F" w:rsidRPr="00E2407F">
        <w:t xml:space="preserve"> </w:t>
      </w:r>
      <w:r>
        <w:t>No repeating groups apparent; ensure multi-valued attributes (if any) are moved to separate tables (e.g., multiple supervisors or roles). Assume table is in 1NF.</w:t>
      </w:r>
    </w:p>
    <w:p w14:paraId="71190085" w14:textId="220B2E6D" w:rsidR="006E4852" w:rsidRPr="00C16F3B" w:rsidRDefault="00000000">
      <w:r>
        <w:t>4</w:t>
      </w:r>
      <w:r w:rsidR="00AF3488">
        <w:t>.</w:t>
      </w:r>
      <w:r>
        <w:t xml:space="preserve"> 2NF:</w:t>
      </w:r>
      <w:r w:rsidR="00E2407F" w:rsidRPr="00E2407F">
        <w:t xml:space="preserve"> </w:t>
      </w:r>
      <w:r>
        <w:t>Primary key =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ProjectID</w:t>
      </w:r>
      <w:proofErr w:type="spellEnd"/>
      <w:r>
        <w:t xml:space="preserve">) assuming each student may work on multiple projects. Partial dependencies: </w:t>
      </w:r>
      <w:proofErr w:type="spellStart"/>
      <w:r>
        <w:t>StudentID</w:t>
      </w:r>
      <w:proofErr w:type="spellEnd"/>
      <w:r>
        <w:t xml:space="preserve"> → </w:t>
      </w:r>
      <w:proofErr w:type="spellStart"/>
      <w:r>
        <w:t>StudentName</w:t>
      </w:r>
      <w:proofErr w:type="spellEnd"/>
      <w:r>
        <w:t xml:space="preserve">, </w:t>
      </w:r>
      <w:proofErr w:type="spellStart"/>
      <w:r>
        <w:t>StudentMajor</w:t>
      </w:r>
      <w:proofErr w:type="spellEnd"/>
      <w:r>
        <w:t xml:space="preserve"> (depends only on </w:t>
      </w:r>
      <w:proofErr w:type="spellStart"/>
      <w:r>
        <w:t>StudentID</w:t>
      </w:r>
      <w:proofErr w:type="spellEnd"/>
      <w:r>
        <w:t xml:space="preserve">) and </w:t>
      </w:r>
      <w:proofErr w:type="spellStart"/>
      <w:r>
        <w:t>ProjectID</w:t>
      </w:r>
      <w:proofErr w:type="spellEnd"/>
      <w:r>
        <w:t xml:space="preserve"> → </w:t>
      </w:r>
      <w:proofErr w:type="spellStart"/>
      <w:r>
        <w:t>ProjectTitle</w:t>
      </w:r>
      <w:proofErr w:type="spellEnd"/>
      <w:r>
        <w:t xml:space="preserve">, </w:t>
      </w:r>
      <w:proofErr w:type="spellStart"/>
      <w:r>
        <w:t>ProjectType</w:t>
      </w:r>
      <w:proofErr w:type="spellEnd"/>
      <w:r>
        <w:t xml:space="preserve">, </w:t>
      </w:r>
      <w:proofErr w:type="spellStart"/>
      <w:r>
        <w:t>SupervisorID</w:t>
      </w:r>
      <w:proofErr w:type="spellEnd"/>
      <w:r>
        <w:t xml:space="preserve"> (depends only on </w:t>
      </w:r>
      <w:proofErr w:type="spellStart"/>
      <w:r>
        <w:t>ProjectID</w:t>
      </w:r>
      <w:proofErr w:type="spellEnd"/>
      <w:r>
        <w:t>).</w:t>
      </w:r>
    </w:p>
    <w:p w14:paraId="16271A1B" w14:textId="77777777" w:rsidR="00E2407F" w:rsidRPr="00C16F3B" w:rsidRDefault="00E2407F"/>
    <w:p w14:paraId="6735F2A3" w14:textId="77777777" w:rsidR="006E4852" w:rsidRDefault="00000000">
      <w:r>
        <w:t>2NF decomposition:</w:t>
      </w:r>
    </w:p>
    <w:p w14:paraId="1BAA4F07" w14:textId="543A4D60" w:rsidR="006E4852" w:rsidRDefault="00000000" w:rsidP="00AF3488">
      <w:pPr>
        <w:pStyle w:val="ListParagraph"/>
        <w:numPr>
          <w:ilvl w:val="1"/>
          <w:numId w:val="33"/>
        </w:numPr>
      </w:pPr>
      <w:proofErr w:type="gramStart"/>
      <w:r>
        <w:t>Student(</w:t>
      </w:r>
      <w:proofErr w:type="spellStart"/>
      <w:proofErr w:type="gramEnd"/>
      <w:r>
        <w:t>StudentID</w:t>
      </w:r>
      <w:proofErr w:type="spellEnd"/>
      <w:r>
        <w:t xml:space="preserve"> PK, </w:t>
      </w:r>
      <w:proofErr w:type="spellStart"/>
      <w:r>
        <w:t>StudentName</w:t>
      </w:r>
      <w:proofErr w:type="spellEnd"/>
      <w:r>
        <w:t xml:space="preserve">, </w:t>
      </w:r>
      <w:proofErr w:type="spellStart"/>
      <w:r>
        <w:t>StudentMajor</w:t>
      </w:r>
      <w:proofErr w:type="spellEnd"/>
      <w:r>
        <w:t>)</w:t>
      </w:r>
    </w:p>
    <w:p w14:paraId="6FA68406" w14:textId="1B77D730" w:rsidR="006E4852" w:rsidRDefault="00000000" w:rsidP="00AF3488">
      <w:pPr>
        <w:pStyle w:val="ListParagraph"/>
        <w:numPr>
          <w:ilvl w:val="1"/>
          <w:numId w:val="33"/>
        </w:numPr>
      </w:pPr>
      <w:proofErr w:type="gramStart"/>
      <w:r>
        <w:t>Project(</w:t>
      </w:r>
      <w:proofErr w:type="spellStart"/>
      <w:proofErr w:type="gramEnd"/>
      <w:r>
        <w:t>ProjectID</w:t>
      </w:r>
      <w:proofErr w:type="spellEnd"/>
      <w:r>
        <w:t xml:space="preserve"> PK, </w:t>
      </w:r>
      <w:proofErr w:type="spellStart"/>
      <w:r>
        <w:t>ProjectTitle</w:t>
      </w:r>
      <w:proofErr w:type="spellEnd"/>
      <w:r>
        <w:t xml:space="preserve">, </w:t>
      </w:r>
      <w:proofErr w:type="spellStart"/>
      <w:r>
        <w:t>ProjectType</w:t>
      </w:r>
      <w:proofErr w:type="spellEnd"/>
      <w:r>
        <w:t xml:space="preserve">, </w:t>
      </w:r>
      <w:proofErr w:type="spellStart"/>
      <w:r>
        <w:t>SupervisorID</w:t>
      </w:r>
      <w:proofErr w:type="spellEnd"/>
      <w:r>
        <w:t>)</w:t>
      </w:r>
    </w:p>
    <w:p w14:paraId="6223DB21" w14:textId="55C79856" w:rsidR="006E4852" w:rsidRDefault="00000000" w:rsidP="00AF3488">
      <w:pPr>
        <w:pStyle w:val="ListParagraph"/>
        <w:numPr>
          <w:ilvl w:val="1"/>
          <w:numId w:val="33"/>
        </w:numPr>
      </w:pPr>
      <w:proofErr w:type="spellStart"/>
      <w:proofErr w:type="gramStart"/>
      <w:r>
        <w:t>StudentProject</w:t>
      </w:r>
      <w:proofErr w:type="spellEnd"/>
      <w:r>
        <w:t>(</w:t>
      </w:r>
      <w:proofErr w:type="spellStart"/>
      <w:proofErr w:type="gramEnd"/>
      <w:r>
        <w:t>StudentID</w:t>
      </w:r>
      <w:proofErr w:type="spellEnd"/>
      <w:r>
        <w:t xml:space="preserve"> FK, </w:t>
      </w:r>
      <w:proofErr w:type="spellStart"/>
      <w:r>
        <w:t>ProjectID</w:t>
      </w:r>
      <w:proofErr w:type="spellEnd"/>
      <w:r>
        <w:t xml:space="preserve"> FK, Role, </w:t>
      </w:r>
      <w:proofErr w:type="spellStart"/>
      <w:r>
        <w:t>HoursWorked</w:t>
      </w:r>
      <w:proofErr w:type="spellEnd"/>
      <w:r>
        <w:t xml:space="preserve">, StartDate, </w:t>
      </w:r>
      <w:proofErr w:type="spellStart"/>
      <w:r>
        <w:t>EndDate</w:t>
      </w:r>
      <w:proofErr w:type="spellEnd"/>
      <w:r>
        <w:t>)</w:t>
      </w:r>
    </w:p>
    <w:p w14:paraId="0416609A" w14:textId="16C57FAD" w:rsidR="006E4852" w:rsidRDefault="00000000">
      <w:r>
        <w:lastRenderedPageBreak/>
        <w:br/>
        <w:t>5</w:t>
      </w:r>
      <w:r w:rsidR="00AF3488">
        <w:t>.</w:t>
      </w:r>
      <w:r>
        <w:t xml:space="preserve"> 3NF:</w:t>
      </w:r>
      <w:r w:rsidR="00E2407F" w:rsidRPr="00E2407F">
        <w:t xml:space="preserve"> </w:t>
      </w:r>
      <w:r>
        <w:t xml:space="preserve">Transitive dependency: </w:t>
      </w:r>
      <w:proofErr w:type="spellStart"/>
      <w:r>
        <w:t>SupervisorID</w:t>
      </w:r>
      <w:proofErr w:type="spellEnd"/>
      <w:r>
        <w:t xml:space="preserve"> → </w:t>
      </w:r>
      <w:proofErr w:type="spellStart"/>
      <w:r>
        <w:t>SupervisorName</w:t>
      </w:r>
      <w:proofErr w:type="spellEnd"/>
      <w:r>
        <w:t xml:space="preserve">, </w:t>
      </w:r>
      <w:proofErr w:type="spellStart"/>
      <w:r>
        <w:t>SupervisorDept</w:t>
      </w:r>
      <w:proofErr w:type="spellEnd"/>
      <w:r>
        <w:t xml:space="preserve"> in Project table; to remove transitive dependency, create Supervisor/Professor table:</w:t>
      </w:r>
    </w:p>
    <w:p w14:paraId="69849B6E" w14:textId="0A3B0A13" w:rsidR="006E4852" w:rsidRDefault="00000000" w:rsidP="00AF3488">
      <w:pPr>
        <w:pStyle w:val="ListParagraph"/>
        <w:numPr>
          <w:ilvl w:val="0"/>
          <w:numId w:val="35"/>
        </w:numPr>
      </w:pPr>
      <w:proofErr w:type="gramStart"/>
      <w:r>
        <w:t>Supervisor(</w:t>
      </w:r>
      <w:proofErr w:type="spellStart"/>
      <w:proofErr w:type="gramEnd"/>
      <w:r>
        <w:t>SupervisorID</w:t>
      </w:r>
      <w:proofErr w:type="spellEnd"/>
      <w:r>
        <w:t xml:space="preserve"> PK, </w:t>
      </w:r>
      <w:proofErr w:type="spellStart"/>
      <w:r>
        <w:t>SupervisorName</w:t>
      </w:r>
      <w:proofErr w:type="spellEnd"/>
      <w:r>
        <w:t xml:space="preserve">, </w:t>
      </w:r>
      <w:proofErr w:type="spellStart"/>
      <w:r>
        <w:t>SupervisorDept</w:t>
      </w:r>
      <w:proofErr w:type="spellEnd"/>
      <w:r>
        <w:t>)</w:t>
      </w:r>
    </w:p>
    <w:p w14:paraId="1F4BC09A" w14:textId="11AF018A" w:rsidR="006E4852" w:rsidRDefault="00000000">
      <w:r>
        <w:t xml:space="preserve">Final 3NF tables: Student, Supervisor, Project (with </w:t>
      </w:r>
      <w:proofErr w:type="spellStart"/>
      <w:r>
        <w:t>SupervisorID</w:t>
      </w:r>
      <w:proofErr w:type="spellEnd"/>
      <w:r>
        <w:t xml:space="preserve"> FK), </w:t>
      </w:r>
      <w:proofErr w:type="spellStart"/>
      <w:r>
        <w:t>StudentProject</w:t>
      </w:r>
      <w:proofErr w:type="spellEnd"/>
      <w:r>
        <w:t xml:space="preserve"> (associative).</w:t>
      </w:r>
      <w:r w:rsidR="00AF3488">
        <w:br/>
      </w:r>
    </w:p>
    <w:p w14:paraId="38288E2A" w14:textId="41837933" w:rsidR="006E4852" w:rsidRPr="00AF3488" w:rsidRDefault="00000000" w:rsidP="00AF3488">
      <w:pPr>
        <w:rPr>
          <w:b/>
          <w:bCs/>
        </w:rPr>
      </w:pPr>
      <w:r w:rsidRPr="00AF3488">
        <w:rPr>
          <w:b/>
          <w:bCs/>
        </w:rPr>
        <w:t>Task 4.2</w:t>
      </w:r>
    </w:p>
    <w:p w14:paraId="43F6D6D5" w14:textId="2B280C86" w:rsidR="006E4852" w:rsidRDefault="00000000">
      <w:r>
        <w:t>1</w:t>
      </w:r>
      <w:r w:rsidR="00740D63">
        <w:t>.</w:t>
      </w:r>
      <w:r>
        <w:t xml:space="preserve"> Primary key: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TimeSlot</w:t>
      </w:r>
      <w:proofErr w:type="spellEnd"/>
      <w:r>
        <w:t>) or more precisely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CourseSectionID</w:t>
      </w:r>
      <w:proofErr w:type="spellEnd"/>
      <w:r>
        <w:t xml:space="preserve">) if a </w:t>
      </w:r>
      <w:proofErr w:type="spellStart"/>
      <w:r>
        <w:t>CourseSectionID</w:t>
      </w:r>
      <w:proofErr w:type="spellEnd"/>
      <w:r>
        <w:t xml:space="preserve"> exists. Reason: student can take multiple course sections; a course section is uniquely defined by </w:t>
      </w:r>
      <w:proofErr w:type="spellStart"/>
      <w:r>
        <w:t>CourseID+TimeSlot+Room</w:t>
      </w:r>
      <w:proofErr w:type="spellEnd"/>
      <w:r>
        <w:t xml:space="preserve"> (or a </w:t>
      </w:r>
      <w:proofErr w:type="spellStart"/>
      <w:r>
        <w:t>SectionID</w:t>
      </w:r>
      <w:proofErr w:type="spellEnd"/>
      <w:r>
        <w:t>).</w:t>
      </w:r>
    </w:p>
    <w:p w14:paraId="6F9C72F5" w14:textId="41035EA0" w:rsidR="006E4852" w:rsidRDefault="00000000">
      <w:r>
        <w:br/>
        <w:t>2</w:t>
      </w:r>
      <w:r w:rsidR="00740D63">
        <w:t>.</w:t>
      </w:r>
      <w:r>
        <w:t xml:space="preserve"> Functional dependencies:</w:t>
      </w:r>
    </w:p>
    <w:p w14:paraId="5FF30914" w14:textId="7CF2202E" w:rsidR="006E4852" w:rsidRDefault="00000000" w:rsidP="00740D63">
      <w:pPr>
        <w:pStyle w:val="ListParagraph"/>
        <w:numPr>
          <w:ilvl w:val="1"/>
          <w:numId w:val="36"/>
        </w:numPr>
      </w:pPr>
      <w:proofErr w:type="spellStart"/>
      <w:r>
        <w:t>StudentID</w:t>
      </w:r>
      <w:proofErr w:type="spellEnd"/>
      <w:r>
        <w:t xml:space="preserve"> → </w:t>
      </w:r>
      <w:proofErr w:type="spellStart"/>
      <w:r>
        <w:t>StudentMajor</w:t>
      </w:r>
      <w:proofErr w:type="spellEnd"/>
    </w:p>
    <w:p w14:paraId="09B029A6" w14:textId="3D4373FB" w:rsidR="006E4852" w:rsidRDefault="00000000" w:rsidP="00740D63">
      <w:pPr>
        <w:pStyle w:val="ListParagraph"/>
        <w:numPr>
          <w:ilvl w:val="1"/>
          <w:numId w:val="36"/>
        </w:numPr>
      </w:pPr>
      <w:proofErr w:type="spellStart"/>
      <w:r>
        <w:t>CourseID</w:t>
      </w:r>
      <w:proofErr w:type="spellEnd"/>
      <w:r>
        <w:t xml:space="preserve"> → </w:t>
      </w:r>
      <w:proofErr w:type="spellStart"/>
      <w:r>
        <w:t>CourseName</w:t>
      </w:r>
      <w:proofErr w:type="spellEnd"/>
    </w:p>
    <w:p w14:paraId="463A6F90" w14:textId="1ED9DE7E" w:rsidR="006E4852" w:rsidRDefault="00000000" w:rsidP="00740D63">
      <w:pPr>
        <w:pStyle w:val="ListParagraph"/>
        <w:numPr>
          <w:ilvl w:val="1"/>
          <w:numId w:val="36"/>
        </w:numPr>
      </w:pPr>
      <w:proofErr w:type="spellStart"/>
      <w:r>
        <w:t>InstructorID</w:t>
      </w:r>
      <w:proofErr w:type="spellEnd"/>
      <w:r>
        <w:t xml:space="preserve"> → </w:t>
      </w:r>
      <w:proofErr w:type="spellStart"/>
      <w:r>
        <w:t>InstructorName</w:t>
      </w:r>
      <w:proofErr w:type="spellEnd"/>
    </w:p>
    <w:p w14:paraId="4AD6D23C" w14:textId="6BE5889F" w:rsidR="006E4852" w:rsidRDefault="00000000" w:rsidP="00740D63">
      <w:pPr>
        <w:pStyle w:val="ListParagraph"/>
        <w:numPr>
          <w:ilvl w:val="1"/>
          <w:numId w:val="36"/>
        </w:numPr>
      </w:pPr>
      <w:r>
        <w:t>Room → Building (rooms unique across campus)</w:t>
      </w:r>
    </w:p>
    <w:p w14:paraId="2E4C295B" w14:textId="76608081" w:rsidR="006E4852" w:rsidRDefault="00000000" w:rsidP="00740D63">
      <w:pPr>
        <w:pStyle w:val="ListParagraph"/>
        <w:numPr>
          <w:ilvl w:val="1"/>
          <w:numId w:val="36"/>
        </w:numPr>
      </w:pPr>
      <w:r>
        <w:t>(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TimeSlot</w:t>
      </w:r>
      <w:proofErr w:type="spellEnd"/>
      <w:r>
        <w:t xml:space="preserve">, Room) → </w:t>
      </w:r>
      <w:proofErr w:type="spellStart"/>
      <w:proofErr w:type="gramStart"/>
      <w:r>
        <w:t>InstructorID</w:t>
      </w:r>
      <w:proofErr w:type="spellEnd"/>
      <w:r>
        <w:t xml:space="preserve">  (</w:t>
      </w:r>
      <w:proofErr w:type="gramEnd"/>
      <w:r>
        <w:t>each course section taught by one instructor at one time in one room)</w:t>
      </w:r>
    </w:p>
    <w:p w14:paraId="1193A3DF" w14:textId="77777777" w:rsidR="00740D63" w:rsidRDefault="00000000">
      <w:r>
        <w:br/>
        <w:t>3</w:t>
      </w:r>
      <w:r w:rsidR="00740D63">
        <w:t>.</w:t>
      </w:r>
      <w:r>
        <w:t xml:space="preserve"> BCNF check: The table is not in BCNF because </w:t>
      </w:r>
      <w:proofErr w:type="spellStart"/>
      <w:r>
        <w:t>StudentID</w:t>
      </w:r>
      <w:proofErr w:type="spellEnd"/>
      <w:r>
        <w:t xml:space="preserve"> → </w:t>
      </w:r>
      <w:proofErr w:type="spellStart"/>
      <w:r>
        <w:t>StudentMajor</w:t>
      </w:r>
      <w:proofErr w:type="spellEnd"/>
      <w:r>
        <w:t xml:space="preserve"> (non-key → attribute) and Room → Building are FDs violating BCNF if keys include </w:t>
      </w:r>
      <w:proofErr w:type="spellStart"/>
      <w:r>
        <w:t>StudentID+CourseID+TimeSlot</w:t>
      </w:r>
      <w:proofErr w:type="spellEnd"/>
      <w:r>
        <w:t>.</w:t>
      </w:r>
    </w:p>
    <w:p w14:paraId="1113C794" w14:textId="77777777" w:rsidR="00740D63" w:rsidRDefault="00740D63"/>
    <w:p w14:paraId="0A61E799" w14:textId="20748E5E" w:rsidR="006E4852" w:rsidRDefault="00000000">
      <w:r>
        <w:t>4</w:t>
      </w:r>
      <w:r w:rsidR="00740D63">
        <w:t>.</w:t>
      </w:r>
      <w:r>
        <w:t xml:space="preserve"> BCNF decomposition:</w:t>
      </w:r>
    </w:p>
    <w:p w14:paraId="68FE80AB" w14:textId="3C15F23C" w:rsidR="006E4852" w:rsidRDefault="00000000" w:rsidP="00740D63">
      <w:pPr>
        <w:pStyle w:val="ListParagraph"/>
        <w:numPr>
          <w:ilvl w:val="1"/>
          <w:numId w:val="38"/>
        </w:numPr>
      </w:pPr>
      <w:proofErr w:type="gramStart"/>
      <w:r>
        <w:t>Student(</w:t>
      </w:r>
      <w:proofErr w:type="spellStart"/>
      <w:proofErr w:type="gramEnd"/>
      <w:r>
        <w:t>StudentID</w:t>
      </w:r>
      <w:proofErr w:type="spellEnd"/>
      <w:r>
        <w:t xml:space="preserve"> PK, </w:t>
      </w:r>
      <w:proofErr w:type="spellStart"/>
      <w:r>
        <w:t>StudentMajor</w:t>
      </w:r>
      <w:proofErr w:type="spellEnd"/>
      <w:r>
        <w:t>)</w:t>
      </w:r>
    </w:p>
    <w:p w14:paraId="069B00C8" w14:textId="3B73EBCB" w:rsidR="006E4852" w:rsidRDefault="00000000" w:rsidP="00740D63">
      <w:pPr>
        <w:pStyle w:val="ListParagraph"/>
        <w:numPr>
          <w:ilvl w:val="1"/>
          <w:numId w:val="38"/>
        </w:numPr>
      </w:pPr>
      <w:proofErr w:type="gramStart"/>
      <w:r>
        <w:t>Course(</w:t>
      </w:r>
      <w:proofErr w:type="spellStart"/>
      <w:proofErr w:type="gramEnd"/>
      <w:r>
        <w:t>CourseID</w:t>
      </w:r>
      <w:proofErr w:type="spellEnd"/>
      <w:r>
        <w:t xml:space="preserve"> PK, </w:t>
      </w:r>
      <w:proofErr w:type="spellStart"/>
      <w:r>
        <w:t>CourseName</w:t>
      </w:r>
      <w:proofErr w:type="spellEnd"/>
      <w:r>
        <w:t>)</w:t>
      </w:r>
    </w:p>
    <w:p w14:paraId="0379B846" w14:textId="7C08A94D" w:rsidR="006E4852" w:rsidRDefault="00000000" w:rsidP="00740D63">
      <w:pPr>
        <w:pStyle w:val="ListParagraph"/>
        <w:numPr>
          <w:ilvl w:val="1"/>
          <w:numId w:val="38"/>
        </w:numPr>
      </w:pPr>
      <w:proofErr w:type="gramStart"/>
      <w:r>
        <w:t>Instructor(</w:t>
      </w:r>
      <w:proofErr w:type="spellStart"/>
      <w:proofErr w:type="gramEnd"/>
      <w:r>
        <w:t>InstructorID</w:t>
      </w:r>
      <w:proofErr w:type="spellEnd"/>
      <w:r>
        <w:t xml:space="preserve"> PK, </w:t>
      </w:r>
      <w:proofErr w:type="spellStart"/>
      <w:r>
        <w:t>InstructorName</w:t>
      </w:r>
      <w:proofErr w:type="spellEnd"/>
      <w:r>
        <w:t>)</w:t>
      </w:r>
    </w:p>
    <w:p w14:paraId="6F9F1112" w14:textId="20ED0D86" w:rsidR="006E4852" w:rsidRDefault="00000000" w:rsidP="00740D63">
      <w:pPr>
        <w:pStyle w:val="ListParagraph"/>
        <w:numPr>
          <w:ilvl w:val="1"/>
          <w:numId w:val="38"/>
        </w:numPr>
      </w:pPr>
      <w:proofErr w:type="gramStart"/>
      <w:r>
        <w:t>Room(</w:t>
      </w:r>
      <w:proofErr w:type="gramEnd"/>
      <w:r>
        <w:t>Room PK, Building)</w:t>
      </w:r>
    </w:p>
    <w:p w14:paraId="445ECFDB" w14:textId="79B60311" w:rsidR="006E4852" w:rsidRDefault="00000000" w:rsidP="00740D63">
      <w:pPr>
        <w:pStyle w:val="ListParagraph"/>
        <w:numPr>
          <w:ilvl w:val="1"/>
          <w:numId w:val="38"/>
        </w:numPr>
      </w:pPr>
      <w:proofErr w:type="spellStart"/>
      <w:proofErr w:type="gramStart"/>
      <w:r>
        <w:t>CourseSection</w:t>
      </w:r>
      <w:proofErr w:type="spellEnd"/>
      <w:r>
        <w:t>(</w:t>
      </w:r>
      <w:proofErr w:type="spellStart"/>
      <w:proofErr w:type="gramEnd"/>
      <w:r>
        <w:t>CourseSectionID</w:t>
      </w:r>
      <w:proofErr w:type="spellEnd"/>
      <w:r>
        <w:t xml:space="preserve"> PK, </w:t>
      </w:r>
      <w:proofErr w:type="spellStart"/>
      <w:r>
        <w:t>CourseID</w:t>
      </w:r>
      <w:proofErr w:type="spellEnd"/>
      <w:r>
        <w:t xml:space="preserve"> FK, </w:t>
      </w:r>
      <w:proofErr w:type="spellStart"/>
      <w:r>
        <w:t>InstructorID</w:t>
      </w:r>
      <w:proofErr w:type="spellEnd"/>
      <w:r>
        <w:t xml:space="preserve"> FK, </w:t>
      </w:r>
      <w:proofErr w:type="spellStart"/>
      <w:r>
        <w:t>TimeSlot</w:t>
      </w:r>
      <w:proofErr w:type="spellEnd"/>
      <w:r>
        <w:t>, Room FK)</w:t>
      </w:r>
    </w:p>
    <w:p w14:paraId="0458E931" w14:textId="2D29E821" w:rsidR="006E4852" w:rsidRDefault="00000000" w:rsidP="00740D63">
      <w:pPr>
        <w:pStyle w:val="ListParagraph"/>
        <w:numPr>
          <w:ilvl w:val="1"/>
          <w:numId w:val="38"/>
        </w:numPr>
      </w:pPr>
      <w:proofErr w:type="gramStart"/>
      <w:r>
        <w:t>Enrollment(</w:t>
      </w:r>
      <w:proofErr w:type="spellStart"/>
      <w:proofErr w:type="gramEnd"/>
      <w:r>
        <w:t>StudentID</w:t>
      </w:r>
      <w:proofErr w:type="spellEnd"/>
      <w:r>
        <w:t xml:space="preserve"> FK, </w:t>
      </w:r>
      <w:proofErr w:type="spellStart"/>
      <w:r>
        <w:t>CourseSectionID</w:t>
      </w:r>
      <w:proofErr w:type="spellEnd"/>
      <w:r>
        <w:t xml:space="preserve"> FK, PRIMARY </w:t>
      </w:r>
      <w:proofErr w:type="gramStart"/>
      <w:r>
        <w:t>KEY(</w:t>
      </w:r>
      <w:proofErr w:type="spellStart"/>
      <w:proofErr w:type="gramEnd"/>
      <w:r>
        <w:t>StudentID</w:t>
      </w:r>
      <w:proofErr w:type="spellEnd"/>
      <w:r>
        <w:t xml:space="preserve">, </w:t>
      </w:r>
      <w:proofErr w:type="spellStart"/>
      <w:r>
        <w:t>CourseSectionID</w:t>
      </w:r>
      <w:proofErr w:type="spellEnd"/>
      <w:r>
        <w:t>))</w:t>
      </w:r>
    </w:p>
    <w:p w14:paraId="61F6AE1A" w14:textId="7B60FE83" w:rsidR="006E4852" w:rsidRDefault="00000000">
      <w:r>
        <w:br/>
        <w:t>5</w:t>
      </w:r>
      <w:r w:rsidR="00740D63">
        <w:t>.</w:t>
      </w:r>
      <w:r>
        <w:t xml:space="preserve"> Decomposition is lossless because </w:t>
      </w:r>
      <w:proofErr w:type="spellStart"/>
      <w:r>
        <w:t>CourseSection</w:t>
      </w:r>
      <w:proofErr w:type="spellEnd"/>
      <w:r>
        <w:t xml:space="preserve"> references original </w:t>
      </w:r>
      <w:proofErr w:type="spellStart"/>
      <w:r>
        <w:t>course+time+room</w:t>
      </w:r>
      <w:proofErr w:type="spellEnd"/>
      <w:r>
        <w:t xml:space="preserve"> combination; Enrollment links students to sections. No information loss if FKs are maintained; </w:t>
      </w:r>
      <w:r>
        <w:lastRenderedPageBreak/>
        <w:t xml:space="preserve">ensure data migration preserves </w:t>
      </w:r>
      <w:proofErr w:type="spellStart"/>
      <w:r>
        <w:t>CourseSection</w:t>
      </w:r>
      <w:proofErr w:type="spellEnd"/>
      <w:r>
        <w:t xml:space="preserve"> identity.</w:t>
      </w:r>
      <w:r w:rsidR="00740D63">
        <w:br/>
      </w:r>
    </w:p>
    <w:p w14:paraId="1F59125B" w14:textId="721BA80D" w:rsidR="00E2407F" w:rsidRPr="00E2407F" w:rsidRDefault="00000000" w:rsidP="006456B8">
      <w:pPr>
        <w:rPr>
          <w:b/>
          <w:bCs/>
        </w:rPr>
      </w:pPr>
      <w:r w:rsidRPr="00740D63">
        <w:rPr>
          <w:b/>
          <w:bCs/>
          <w:sz w:val="28"/>
          <w:szCs w:val="28"/>
        </w:rPr>
        <w:t>Part 5: Design Challenge — University Clubs System</w:t>
      </w:r>
      <w:r w:rsidR="00E2407F">
        <w:rPr>
          <w:b/>
          <w:bCs/>
          <w:sz w:val="28"/>
          <w:szCs w:val="28"/>
        </w:rPr>
        <w:br/>
      </w:r>
      <w:r w:rsidR="00E2407F" w:rsidRPr="00E2407F">
        <w:rPr>
          <w:b/>
          <w:bCs/>
        </w:rPr>
        <w:t>Task 5.1</w:t>
      </w:r>
      <w:r w:rsidR="006456B8">
        <w:rPr>
          <w:b/>
          <w:bCs/>
        </w:rPr>
        <w:br/>
      </w:r>
      <w:r w:rsidR="006456B8">
        <w:rPr>
          <w:b/>
          <w:bCs/>
        </w:rPr>
        <w:br/>
      </w:r>
      <w:r w:rsidR="00E2407F" w:rsidRPr="00C16F3B">
        <w:t>1</w:t>
      </w:r>
      <w:r w:rsidR="006456B8">
        <w:t>-2.</w:t>
      </w:r>
    </w:p>
    <w:p w14:paraId="3BC5DBC5" w14:textId="30E4ADA1" w:rsidR="00E2407F" w:rsidRPr="00E2407F" w:rsidRDefault="006456B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20EE1F9" wp14:editId="7E5FA6A8">
            <wp:extent cx="5181605" cy="3497580"/>
            <wp:effectExtent l="0" t="0" r="0" b="7620"/>
            <wp:docPr id="13644840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266" cy="356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 w:rsidR="00740D63">
        <w:t xml:space="preserve">3. Officer positions could be stored as attributes on Membership (e.g., </w:t>
      </w:r>
      <w:proofErr w:type="spellStart"/>
      <w:r w:rsidR="00740D63">
        <w:t>isPresident</w:t>
      </w:r>
      <w:proofErr w:type="spellEnd"/>
      <w:r w:rsidR="00740D63">
        <w:t xml:space="preserve"> flag) versus a separate Officer table. I chose a separate Officer table because a student can hold multiple positions over time and historical records must be kept.</w:t>
      </w:r>
    </w:p>
    <w:p w14:paraId="455018CD" w14:textId="7E91D5D9" w:rsidR="006E4852" w:rsidRPr="00E2407F" w:rsidRDefault="00740D63">
      <w:pPr>
        <w:rPr>
          <w:b/>
          <w:bCs/>
          <w:sz w:val="28"/>
          <w:szCs w:val="28"/>
        </w:rPr>
      </w:pPr>
      <w:r>
        <w:t>4.</w:t>
      </w:r>
    </w:p>
    <w:p w14:paraId="2CD449CA" w14:textId="7187EC14" w:rsidR="006E4852" w:rsidRDefault="00000000" w:rsidP="00740D63">
      <w:pPr>
        <w:pStyle w:val="ListParagraph"/>
        <w:numPr>
          <w:ilvl w:val="0"/>
          <w:numId w:val="41"/>
        </w:numPr>
      </w:pPr>
      <w:r>
        <w:t>"Find all students who are officers in the Computer Science Club."</w:t>
      </w:r>
    </w:p>
    <w:p w14:paraId="671F91A3" w14:textId="2D2E0437" w:rsidR="006E4852" w:rsidRDefault="00000000" w:rsidP="00740D63">
      <w:pPr>
        <w:pStyle w:val="ListParagraph"/>
        <w:numPr>
          <w:ilvl w:val="0"/>
          <w:numId w:val="41"/>
        </w:numPr>
      </w:pPr>
      <w:r>
        <w:t>"List all events scheduled for next week with their room reservations."</w:t>
      </w:r>
    </w:p>
    <w:p w14:paraId="06EE08FB" w14:textId="28A00C83" w:rsidR="006E4852" w:rsidRDefault="00000000" w:rsidP="00740D63">
      <w:pPr>
        <w:pStyle w:val="ListParagraph"/>
        <w:numPr>
          <w:ilvl w:val="0"/>
          <w:numId w:val="41"/>
        </w:numPr>
      </w:pPr>
      <w:r>
        <w:t>"Show all clubs with current budget totals and total expenses for the current semester."</w:t>
      </w:r>
    </w:p>
    <w:sectPr w:rsidR="006E48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7A64C1"/>
    <w:multiLevelType w:val="hybridMultilevel"/>
    <w:tmpl w:val="69D0BD12"/>
    <w:lvl w:ilvl="0" w:tplc="8954CF6E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5694FE8"/>
    <w:multiLevelType w:val="hybridMultilevel"/>
    <w:tmpl w:val="D43C84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C4317D"/>
    <w:multiLevelType w:val="hybridMultilevel"/>
    <w:tmpl w:val="7958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CF1F30"/>
    <w:multiLevelType w:val="hybridMultilevel"/>
    <w:tmpl w:val="6186E2F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F70642A">
      <w:start w:val="6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99B385A"/>
    <w:multiLevelType w:val="hybridMultilevel"/>
    <w:tmpl w:val="03CE5A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A74771"/>
    <w:multiLevelType w:val="hybridMultilevel"/>
    <w:tmpl w:val="E64C8ED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D0660D8"/>
    <w:multiLevelType w:val="hybridMultilevel"/>
    <w:tmpl w:val="E504663E"/>
    <w:lvl w:ilvl="0" w:tplc="8954CF6E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F5F714F"/>
    <w:multiLevelType w:val="hybridMultilevel"/>
    <w:tmpl w:val="50286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534C38"/>
    <w:multiLevelType w:val="hybridMultilevel"/>
    <w:tmpl w:val="57C81330"/>
    <w:lvl w:ilvl="0" w:tplc="8954CF6E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2B3927"/>
    <w:multiLevelType w:val="hybridMultilevel"/>
    <w:tmpl w:val="BBBEE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E439C2"/>
    <w:multiLevelType w:val="hybridMultilevel"/>
    <w:tmpl w:val="E9004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774B5D"/>
    <w:multiLevelType w:val="hybridMultilevel"/>
    <w:tmpl w:val="99D6344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204FBF"/>
    <w:multiLevelType w:val="hybridMultilevel"/>
    <w:tmpl w:val="4B600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082622"/>
    <w:multiLevelType w:val="hybridMultilevel"/>
    <w:tmpl w:val="1A9C365E"/>
    <w:lvl w:ilvl="0" w:tplc="8954CF6E">
      <w:start w:val="6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E0B1CEF"/>
    <w:multiLevelType w:val="hybridMultilevel"/>
    <w:tmpl w:val="701A17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EA120DE"/>
    <w:multiLevelType w:val="hybridMultilevel"/>
    <w:tmpl w:val="2E306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0A15EC9"/>
    <w:multiLevelType w:val="hybridMultilevel"/>
    <w:tmpl w:val="121E86D0"/>
    <w:lvl w:ilvl="0" w:tplc="8954CF6E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135D36"/>
    <w:multiLevelType w:val="hybridMultilevel"/>
    <w:tmpl w:val="394215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136E9E"/>
    <w:multiLevelType w:val="hybridMultilevel"/>
    <w:tmpl w:val="CB4CB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E31C72"/>
    <w:multiLevelType w:val="hybridMultilevel"/>
    <w:tmpl w:val="CB5C05BC"/>
    <w:lvl w:ilvl="0" w:tplc="8954CF6E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F330CF"/>
    <w:multiLevelType w:val="hybridMultilevel"/>
    <w:tmpl w:val="7A9AC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7E6B00"/>
    <w:multiLevelType w:val="hybridMultilevel"/>
    <w:tmpl w:val="060445C0"/>
    <w:lvl w:ilvl="0" w:tplc="8954CF6E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21136C"/>
    <w:multiLevelType w:val="hybridMultilevel"/>
    <w:tmpl w:val="ED6E5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EF6A45"/>
    <w:multiLevelType w:val="hybridMultilevel"/>
    <w:tmpl w:val="E8165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B3497F"/>
    <w:multiLevelType w:val="hybridMultilevel"/>
    <w:tmpl w:val="760C4FBC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AB74559"/>
    <w:multiLevelType w:val="hybridMultilevel"/>
    <w:tmpl w:val="E58838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873C5F"/>
    <w:multiLevelType w:val="hybridMultilevel"/>
    <w:tmpl w:val="74D4557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D103E1A"/>
    <w:multiLevelType w:val="hybridMultilevel"/>
    <w:tmpl w:val="549090C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D762005"/>
    <w:multiLevelType w:val="hybridMultilevel"/>
    <w:tmpl w:val="AF143A6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01B1052"/>
    <w:multiLevelType w:val="hybridMultilevel"/>
    <w:tmpl w:val="6C28A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BA2E2E"/>
    <w:multiLevelType w:val="hybridMultilevel"/>
    <w:tmpl w:val="A34C2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4A2F09"/>
    <w:multiLevelType w:val="hybridMultilevel"/>
    <w:tmpl w:val="BD5E57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6010922">
    <w:abstractNumId w:val="8"/>
  </w:num>
  <w:num w:numId="2" w16cid:durableId="1230113795">
    <w:abstractNumId w:val="6"/>
  </w:num>
  <w:num w:numId="3" w16cid:durableId="1397164202">
    <w:abstractNumId w:val="5"/>
  </w:num>
  <w:num w:numId="4" w16cid:durableId="1438914378">
    <w:abstractNumId w:val="4"/>
  </w:num>
  <w:num w:numId="5" w16cid:durableId="420151303">
    <w:abstractNumId w:val="7"/>
  </w:num>
  <w:num w:numId="6" w16cid:durableId="883521456">
    <w:abstractNumId w:val="3"/>
  </w:num>
  <w:num w:numId="7" w16cid:durableId="250357619">
    <w:abstractNumId w:val="2"/>
  </w:num>
  <w:num w:numId="8" w16cid:durableId="664548642">
    <w:abstractNumId w:val="1"/>
  </w:num>
  <w:num w:numId="9" w16cid:durableId="1540512110">
    <w:abstractNumId w:val="0"/>
  </w:num>
  <w:num w:numId="10" w16cid:durableId="2068916192">
    <w:abstractNumId w:val="38"/>
  </w:num>
  <w:num w:numId="11" w16cid:durableId="1999454802">
    <w:abstractNumId w:val="32"/>
  </w:num>
  <w:num w:numId="12" w16cid:durableId="1765570897">
    <w:abstractNumId w:val="34"/>
  </w:num>
  <w:num w:numId="13" w16cid:durableId="2105808739">
    <w:abstractNumId w:val="10"/>
  </w:num>
  <w:num w:numId="14" w16cid:durableId="1492795312">
    <w:abstractNumId w:val="11"/>
  </w:num>
  <w:num w:numId="15" w16cid:durableId="680282477">
    <w:abstractNumId w:val="23"/>
  </w:num>
  <w:num w:numId="16" w16cid:durableId="1855194067">
    <w:abstractNumId w:val="31"/>
  </w:num>
  <w:num w:numId="17" w16cid:durableId="2135512847">
    <w:abstractNumId w:val="21"/>
  </w:num>
  <w:num w:numId="18" w16cid:durableId="837421456">
    <w:abstractNumId w:val="39"/>
  </w:num>
  <w:num w:numId="19" w16cid:durableId="31998604">
    <w:abstractNumId w:val="17"/>
  </w:num>
  <w:num w:numId="20" w16cid:durableId="1580216396">
    <w:abstractNumId w:val="14"/>
  </w:num>
  <w:num w:numId="21" w16cid:durableId="829366919">
    <w:abstractNumId w:val="27"/>
  </w:num>
  <w:num w:numId="22" w16cid:durableId="1269897393">
    <w:abstractNumId w:val="15"/>
  </w:num>
  <w:num w:numId="23" w16cid:durableId="1198663833">
    <w:abstractNumId w:val="35"/>
  </w:num>
  <w:num w:numId="24" w16cid:durableId="81949975">
    <w:abstractNumId w:val="26"/>
  </w:num>
  <w:num w:numId="25" w16cid:durableId="2121754329">
    <w:abstractNumId w:val="28"/>
  </w:num>
  <w:num w:numId="26" w16cid:durableId="421948213">
    <w:abstractNumId w:val="25"/>
  </w:num>
  <w:num w:numId="27" w16cid:durableId="905839598">
    <w:abstractNumId w:val="30"/>
  </w:num>
  <w:num w:numId="28" w16cid:durableId="741441092">
    <w:abstractNumId w:val="12"/>
  </w:num>
  <w:num w:numId="29" w16cid:durableId="1442607459">
    <w:abstractNumId w:val="19"/>
  </w:num>
  <w:num w:numId="30" w16cid:durableId="553738928">
    <w:abstractNumId w:val="9"/>
  </w:num>
  <w:num w:numId="31" w16cid:durableId="699236094">
    <w:abstractNumId w:val="36"/>
  </w:num>
  <w:num w:numId="32" w16cid:durableId="1423331328">
    <w:abstractNumId w:val="29"/>
  </w:num>
  <w:num w:numId="33" w16cid:durableId="64422206">
    <w:abstractNumId w:val="20"/>
  </w:num>
  <w:num w:numId="34" w16cid:durableId="1788041842">
    <w:abstractNumId w:val="16"/>
  </w:num>
  <w:num w:numId="35" w16cid:durableId="462697104">
    <w:abstractNumId w:val="40"/>
  </w:num>
  <w:num w:numId="36" w16cid:durableId="1056052439">
    <w:abstractNumId w:val="33"/>
  </w:num>
  <w:num w:numId="37" w16cid:durableId="256601475">
    <w:abstractNumId w:val="13"/>
  </w:num>
  <w:num w:numId="38" w16cid:durableId="602959734">
    <w:abstractNumId w:val="37"/>
  </w:num>
  <w:num w:numId="39" w16cid:durableId="1874078436">
    <w:abstractNumId w:val="24"/>
  </w:num>
  <w:num w:numId="40" w16cid:durableId="1464426164">
    <w:abstractNumId w:val="18"/>
  </w:num>
  <w:num w:numId="41" w16cid:durableId="172112607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7017"/>
    <w:rsid w:val="0015074B"/>
    <w:rsid w:val="00295C8D"/>
    <w:rsid w:val="0029639D"/>
    <w:rsid w:val="00326F90"/>
    <w:rsid w:val="003D3EEB"/>
    <w:rsid w:val="00437028"/>
    <w:rsid w:val="006456B8"/>
    <w:rsid w:val="006E4852"/>
    <w:rsid w:val="00740D63"/>
    <w:rsid w:val="00AA1D8D"/>
    <w:rsid w:val="00AF3488"/>
    <w:rsid w:val="00B31657"/>
    <w:rsid w:val="00B47730"/>
    <w:rsid w:val="00B958C2"/>
    <w:rsid w:val="00C16F3B"/>
    <w:rsid w:val="00CB0664"/>
    <w:rsid w:val="00D66F0C"/>
    <w:rsid w:val="00D84128"/>
    <w:rsid w:val="00E2407F"/>
    <w:rsid w:val="00F431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5DD8D5"/>
  <w14:defaultImageDpi w14:val="300"/>
  <w15:docId w15:val="{F83989A6-DF44-4AAD-873E-9AAD28C5B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1029</Words>
  <Characters>5870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6886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Kek Lol</cp:lastModifiedBy>
  <cp:revision>6</cp:revision>
  <dcterms:created xsi:type="dcterms:W3CDTF">2013-12-23T12:15:00Z</dcterms:created>
  <dcterms:modified xsi:type="dcterms:W3CDTF">2025-09-15T04:46:00Z</dcterms:modified>
  <cp:category/>
</cp:coreProperties>
</file>